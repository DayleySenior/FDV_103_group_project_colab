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AA8B" w14:textId="5A5CDD57" w:rsidR="00772E8E" w:rsidRPr="00D851F2" w:rsidRDefault="00D851F2" w:rsidP="001F1146">
      <w:pPr>
        <w:pStyle w:val="Title"/>
        <w:jc w:val="center"/>
        <w:rPr>
          <w:sz w:val="32"/>
          <w:szCs w:val="32"/>
        </w:rPr>
      </w:pPr>
      <w:r w:rsidRPr="00D851F2">
        <w:rPr>
          <w:sz w:val="32"/>
          <w:szCs w:val="32"/>
        </w:rPr>
        <w:t xml:space="preserve">FDV- 103: </w:t>
      </w:r>
      <w:r w:rsidR="00000000" w:rsidRPr="00D851F2">
        <w:rPr>
          <w:sz w:val="32"/>
          <w:szCs w:val="32"/>
        </w:rPr>
        <w:t>Git &amp; GitHub Onboarding Guide</w:t>
      </w:r>
    </w:p>
    <w:p w14:paraId="1A12819C" w14:textId="6AA8F283" w:rsidR="00772E8E" w:rsidRPr="00D851F2" w:rsidRDefault="00D851F2" w:rsidP="00EC6402">
      <w:pPr>
        <w:jc w:val="center"/>
        <w:rPr>
          <w:sz w:val="20"/>
          <w:szCs w:val="20"/>
        </w:rPr>
      </w:pPr>
      <w:r w:rsidRPr="00D851F2">
        <w:rPr>
          <w:sz w:val="20"/>
          <w:szCs w:val="20"/>
        </w:rPr>
        <w:t>A</w:t>
      </w:r>
      <w:r w:rsidR="00000000" w:rsidRPr="00D851F2">
        <w:rPr>
          <w:sz w:val="20"/>
          <w:szCs w:val="20"/>
        </w:rPr>
        <w:t xml:space="preserve"> guide</w:t>
      </w:r>
      <w:r w:rsidRPr="00D851F2">
        <w:rPr>
          <w:sz w:val="20"/>
          <w:szCs w:val="20"/>
        </w:rPr>
        <w:t xml:space="preserve"> to</w:t>
      </w:r>
      <w:r w:rsidR="00000000" w:rsidRPr="00D851F2">
        <w:rPr>
          <w:sz w:val="20"/>
          <w:szCs w:val="20"/>
        </w:rPr>
        <w:t xml:space="preserve"> help </w:t>
      </w:r>
      <w:r w:rsidR="00EC6402" w:rsidRPr="00D851F2">
        <w:rPr>
          <w:sz w:val="20"/>
          <w:szCs w:val="20"/>
        </w:rPr>
        <w:t>get</w:t>
      </w:r>
      <w:r w:rsidR="00000000" w:rsidRPr="00D851F2">
        <w:rPr>
          <w:sz w:val="20"/>
          <w:szCs w:val="20"/>
        </w:rPr>
        <w:t xml:space="preserve"> up and running with Git and GitHub for version control and collaboration.</w:t>
      </w:r>
    </w:p>
    <w:p w14:paraId="5302F711" w14:textId="518E864B" w:rsidR="00772E8E" w:rsidRPr="00EC6402" w:rsidRDefault="00000000" w:rsidP="009255A9">
      <w:pPr>
        <w:pStyle w:val="Heading1"/>
        <w:spacing w:before="0"/>
        <w:rPr>
          <w:sz w:val="24"/>
          <w:szCs w:val="24"/>
        </w:rPr>
      </w:pPr>
      <w:r w:rsidRPr="00EC6402">
        <w:rPr>
          <w:sz w:val="24"/>
          <w:szCs w:val="24"/>
        </w:rPr>
        <w:t>Section 1: Install and Set Up Git</w:t>
      </w:r>
    </w:p>
    <w:p w14:paraId="33CD2643" w14:textId="418FBF6A" w:rsidR="00772E8E" w:rsidRPr="00EC6402" w:rsidRDefault="00000000">
      <w:pPr>
        <w:pStyle w:val="Heading2"/>
        <w:rPr>
          <w:sz w:val="22"/>
          <w:szCs w:val="22"/>
        </w:rPr>
      </w:pPr>
      <w:r w:rsidRPr="00EC6402">
        <w:rPr>
          <w:sz w:val="22"/>
          <w:szCs w:val="22"/>
        </w:rPr>
        <w:t>Step 1: Install Git</w:t>
      </w:r>
    </w:p>
    <w:p w14:paraId="60419F12" w14:textId="4D1C2E9B" w:rsidR="00772E8E" w:rsidRPr="009255A9" w:rsidRDefault="00000000" w:rsidP="009255A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9255A9">
        <w:rPr>
          <w:sz w:val="20"/>
          <w:szCs w:val="20"/>
        </w:rPr>
        <w:t>Windows: https://git-scm.com/download/win</w:t>
      </w:r>
    </w:p>
    <w:p w14:paraId="5080615C" w14:textId="7058A671" w:rsidR="00772E8E" w:rsidRPr="009255A9" w:rsidRDefault="00000000" w:rsidP="009255A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9255A9">
        <w:rPr>
          <w:sz w:val="20"/>
          <w:szCs w:val="20"/>
        </w:rPr>
        <w:t>macOS: Use Homebrew: brew install git</w:t>
      </w:r>
    </w:p>
    <w:p w14:paraId="6823EEDF" w14:textId="47E70FD8" w:rsidR="00772E8E" w:rsidRPr="009255A9" w:rsidRDefault="00000000" w:rsidP="009255A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9255A9">
        <w:rPr>
          <w:sz w:val="20"/>
          <w:szCs w:val="20"/>
        </w:rPr>
        <w:t xml:space="preserve">Linux (Debian/Ubuntu): </w:t>
      </w:r>
      <w:proofErr w:type="spellStart"/>
      <w:r w:rsidRPr="009255A9">
        <w:rPr>
          <w:sz w:val="20"/>
          <w:szCs w:val="20"/>
        </w:rPr>
        <w:t>sudo</w:t>
      </w:r>
      <w:proofErr w:type="spellEnd"/>
      <w:r w:rsidRPr="009255A9">
        <w:rPr>
          <w:sz w:val="20"/>
          <w:szCs w:val="20"/>
        </w:rPr>
        <w:t xml:space="preserve"> apt install git</w:t>
      </w:r>
    </w:p>
    <w:p w14:paraId="458FC2CB" w14:textId="515881C4" w:rsidR="00772E8E" w:rsidRPr="00EC6402" w:rsidRDefault="00000000">
      <w:pPr>
        <w:pStyle w:val="Heading2"/>
        <w:rPr>
          <w:sz w:val="22"/>
          <w:szCs w:val="22"/>
        </w:rPr>
      </w:pPr>
      <w:r w:rsidRPr="00EC6402">
        <w:rPr>
          <w:sz w:val="22"/>
          <w:szCs w:val="22"/>
        </w:rPr>
        <w:t>Step 2: Configure Git</w:t>
      </w:r>
    </w:p>
    <w:p w14:paraId="3730C129" w14:textId="77777777" w:rsidR="00772E8E" w:rsidRPr="009255A9" w:rsidRDefault="00000000" w:rsidP="009255A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9255A9">
        <w:rPr>
          <w:sz w:val="20"/>
          <w:szCs w:val="20"/>
        </w:rPr>
        <w:t>git config --global user.name "Your Full Name"</w:t>
      </w:r>
    </w:p>
    <w:p w14:paraId="646F0C72" w14:textId="77777777" w:rsidR="00772E8E" w:rsidRPr="009255A9" w:rsidRDefault="00000000" w:rsidP="009255A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9255A9">
        <w:rPr>
          <w:sz w:val="20"/>
          <w:szCs w:val="20"/>
        </w:rPr>
        <w:t>git config --global user.email "your@email.com"</w:t>
      </w:r>
    </w:p>
    <w:p w14:paraId="133D675B" w14:textId="31FA3CA7" w:rsidR="00772E8E" w:rsidRPr="00EC6402" w:rsidRDefault="00000000">
      <w:pPr>
        <w:pStyle w:val="Heading2"/>
        <w:rPr>
          <w:sz w:val="22"/>
          <w:szCs w:val="22"/>
        </w:rPr>
      </w:pPr>
      <w:r w:rsidRPr="00EC6402">
        <w:rPr>
          <w:sz w:val="22"/>
          <w:szCs w:val="22"/>
        </w:rPr>
        <w:t>Step 3: Set Preferred Editor (Optional)</w:t>
      </w:r>
    </w:p>
    <w:p w14:paraId="35B2BDCA" w14:textId="77777777" w:rsidR="00772E8E" w:rsidRPr="009255A9" w:rsidRDefault="00000000" w:rsidP="009255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255A9">
        <w:rPr>
          <w:sz w:val="20"/>
          <w:szCs w:val="20"/>
        </w:rPr>
        <w:t>git config --global core.editor "nano"</w:t>
      </w:r>
    </w:p>
    <w:p w14:paraId="2527BCE9" w14:textId="55B156DD" w:rsidR="00772E8E" w:rsidRPr="00EC6402" w:rsidRDefault="00000000">
      <w:pPr>
        <w:pStyle w:val="Heading2"/>
        <w:rPr>
          <w:sz w:val="22"/>
          <w:szCs w:val="22"/>
        </w:rPr>
      </w:pPr>
      <w:r w:rsidRPr="00EC6402">
        <w:rPr>
          <w:sz w:val="22"/>
          <w:szCs w:val="22"/>
        </w:rPr>
        <w:t>Step 4: Verify Configuration</w:t>
      </w:r>
    </w:p>
    <w:p w14:paraId="0086F7E9" w14:textId="77777777" w:rsidR="00772E8E" w:rsidRPr="009255A9" w:rsidRDefault="00000000" w:rsidP="009255A9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9255A9">
        <w:rPr>
          <w:sz w:val="20"/>
          <w:szCs w:val="20"/>
        </w:rPr>
        <w:t>git config --list</w:t>
      </w:r>
    </w:p>
    <w:p w14:paraId="54E16123" w14:textId="17588A97" w:rsidR="00772E8E" w:rsidRPr="00EC6402" w:rsidRDefault="00000000" w:rsidP="009255A9">
      <w:pPr>
        <w:pStyle w:val="Heading1"/>
        <w:spacing w:before="0"/>
        <w:rPr>
          <w:sz w:val="24"/>
          <w:szCs w:val="24"/>
        </w:rPr>
      </w:pPr>
      <w:r w:rsidRPr="00EC6402">
        <w:rPr>
          <w:sz w:val="24"/>
          <w:szCs w:val="24"/>
        </w:rPr>
        <w:t>Section 2: Basic Git Commands</w:t>
      </w:r>
    </w:p>
    <w:p w14:paraId="65585E18" w14:textId="77777777" w:rsidR="00772E8E" w:rsidRPr="009255A9" w:rsidRDefault="00000000" w:rsidP="009255A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255A9">
        <w:rPr>
          <w:sz w:val="20"/>
          <w:szCs w:val="20"/>
        </w:rPr>
        <w:t xml:space="preserve">Initialize repository: git </w:t>
      </w:r>
      <w:proofErr w:type="spellStart"/>
      <w:r w:rsidRPr="009255A9">
        <w:rPr>
          <w:sz w:val="20"/>
          <w:szCs w:val="20"/>
        </w:rPr>
        <w:t>init</w:t>
      </w:r>
      <w:proofErr w:type="spellEnd"/>
    </w:p>
    <w:p w14:paraId="0A1EB6FB" w14:textId="77777777" w:rsidR="00772E8E" w:rsidRPr="009255A9" w:rsidRDefault="00000000" w:rsidP="009255A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255A9">
        <w:rPr>
          <w:sz w:val="20"/>
          <w:szCs w:val="20"/>
        </w:rPr>
        <w:t>Check status: git status</w:t>
      </w:r>
    </w:p>
    <w:p w14:paraId="575E831D" w14:textId="77777777" w:rsidR="00772E8E" w:rsidRPr="009255A9" w:rsidRDefault="00000000" w:rsidP="009255A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255A9">
        <w:rPr>
          <w:sz w:val="20"/>
          <w:szCs w:val="20"/>
        </w:rPr>
        <w:t>Track a file: git add &lt;filename&gt;</w:t>
      </w:r>
    </w:p>
    <w:p w14:paraId="5FD8D7C2" w14:textId="77777777" w:rsidR="00772E8E" w:rsidRPr="009255A9" w:rsidRDefault="00000000" w:rsidP="009255A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255A9">
        <w:rPr>
          <w:sz w:val="20"/>
          <w:szCs w:val="20"/>
        </w:rPr>
        <w:t>Commit changes: git commit -m "Your message"</w:t>
      </w:r>
    </w:p>
    <w:p w14:paraId="1CDA20B8" w14:textId="77777777" w:rsidR="00772E8E" w:rsidRPr="009255A9" w:rsidRDefault="00000000" w:rsidP="009255A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255A9">
        <w:rPr>
          <w:sz w:val="20"/>
          <w:szCs w:val="20"/>
        </w:rPr>
        <w:t>View history: git log</w:t>
      </w:r>
    </w:p>
    <w:p w14:paraId="7725F441" w14:textId="77777777" w:rsidR="00772E8E" w:rsidRPr="009255A9" w:rsidRDefault="00000000" w:rsidP="009255A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255A9">
        <w:rPr>
          <w:sz w:val="20"/>
          <w:szCs w:val="20"/>
        </w:rPr>
        <w:t>See diffs: git diff</w:t>
      </w:r>
    </w:p>
    <w:p w14:paraId="06185169" w14:textId="77777777" w:rsidR="00772E8E" w:rsidRPr="009255A9" w:rsidRDefault="00000000" w:rsidP="009255A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255A9">
        <w:rPr>
          <w:sz w:val="20"/>
          <w:szCs w:val="20"/>
        </w:rPr>
        <w:t>Create a branch: git branch &lt;branch-name&gt;</w:t>
      </w:r>
    </w:p>
    <w:p w14:paraId="6DF7DCEB" w14:textId="77777777" w:rsidR="00772E8E" w:rsidRPr="009255A9" w:rsidRDefault="00000000" w:rsidP="009255A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255A9">
        <w:rPr>
          <w:sz w:val="20"/>
          <w:szCs w:val="20"/>
        </w:rPr>
        <w:t>Switch branch: git checkout &lt;branch-name&gt;</w:t>
      </w:r>
    </w:p>
    <w:p w14:paraId="5DB28B8B" w14:textId="0E0641C3" w:rsidR="009255A9" w:rsidRPr="009255A9" w:rsidRDefault="00000000" w:rsidP="009255A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255A9">
        <w:rPr>
          <w:sz w:val="20"/>
          <w:szCs w:val="20"/>
        </w:rPr>
        <w:t>Merge a branch: git merge &lt;branch-name&gt;</w:t>
      </w:r>
    </w:p>
    <w:p w14:paraId="1A0CD06E" w14:textId="46847A1A" w:rsidR="00772E8E" w:rsidRPr="00EC6402" w:rsidRDefault="00000000" w:rsidP="009255A9">
      <w:pPr>
        <w:pStyle w:val="Heading1"/>
        <w:spacing w:before="0"/>
        <w:rPr>
          <w:sz w:val="24"/>
          <w:szCs w:val="24"/>
        </w:rPr>
      </w:pPr>
      <w:r w:rsidRPr="00EC6402">
        <w:rPr>
          <w:sz w:val="24"/>
          <w:szCs w:val="24"/>
        </w:rPr>
        <w:t>Section 3: Set Up GitHub</w:t>
      </w:r>
    </w:p>
    <w:p w14:paraId="78A4C341" w14:textId="1E9CEF32" w:rsidR="00772E8E" w:rsidRPr="00EC6402" w:rsidRDefault="00000000">
      <w:pPr>
        <w:pStyle w:val="Heading2"/>
        <w:rPr>
          <w:sz w:val="22"/>
          <w:szCs w:val="22"/>
        </w:rPr>
      </w:pPr>
      <w:r w:rsidRPr="00EC6402">
        <w:rPr>
          <w:sz w:val="22"/>
          <w:szCs w:val="22"/>
        </w:rPr>
        <w:t>Step 1: Create an Account</w:t>
      </w:r>
    </w:p>
    <w:p w14:paraId="63E396C3" w14:textId="77777777" w:rsidR="00772E8E" w:rsidRPr="009255A9" w:rsidRDefault="00000000" w:rsidP="009255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255A9">
        <w:rPr>
          <w:sz w:val="20"/>
          <w:szCs w:val="20"/>
        </w:rPr>
        <w:t>Sign up at https://github.com</w:t>
      </w:r>
    </w:p>
    <w:p w14:paraId="2D1BA450" w14:textId="275A9A07" w:rsidR="00772E8E" w:rsidRPr="00EC6402" w:rsidRDefault="00000000">
      <w:pPr>
        <w:pStyle w:val="Heading2"/>
        <w:rPr>
          <w:sz w:val="22"/>
          <w:szCs w:val="22"/>
        </w:rPr>
      </w:pPr>
      <w:r w:rsidRPr="00EC6402">
        <w:rPr>
          <w:sz w:val="22"/>
          <w:szCs w:val="22"/>
        </w:rPr>
        <w:t>Step 2: Set Up SSH Key (Recommended)</w:t>
      </w:r>
    </w:p>
    <w:p w14:paraId="187B5301" w14:textId="77777777" w:rsidR="00772E8E" w:rsidRPr="009255A9" w:rsidRDefault="00000000" w:rsidP="009255A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255A9">
        <w:rPr>
          <w:sz w:val="20"/>
          <w:szCs w:val="20"/>
        </w:rPr>
        <w:t>ssh-keygen -t ed25519 -C "your@email.com"</w:t>
      </w:r>
    </w:p>
    <w:p w14:paraId="4E2BFAD8" w14:textId="77777777" w:rsidR="00772E8E" w:rsidRPr="009255A9" w:rsidRDefault="00000000" w:rsidP="009255A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255A9">
        <w:rPr>
          <w:sz w:val="20"/>
          <w:szCs w:val="20"/>
        </w:rPr>
        <w:t>Add the key to GitHub at: https://github.com/settings/keys</w:t>
      </w:r>
    </w:p>
    <w:p w14:paraId="08431421" w14:textId="77777777" w:rsidR="00772E8E" w:rsidRPr="009255A9" w:rsidRDefault="00000000" w:rsidP="009255A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255A9">
        <w:rPr>
          <w:sz w:val="20"/>
          <w:szCs w:val="20"/>
        </w:rPr>
        <w:t>Copy public key: cat ~/.ssh/id_ed25519.pub</w:t>
      </w:r>
    </w:p>
    <w:p w14:paraId="1067D96F" w14:textId="2D049197" w:rsidR="00772E8E" w:rsidRPr="00EC6402" w:rsidRDefault="00000000">
      <w:pPr>
        <w:pStyle w:val="Heading2"/>
        <w:rPr>
          <w:sz w:val="22"/>
          <w:szCs w:val="22"/>
        </w:rPr>
      </w:pPr>
      <w:r w:rsidRPr="00EC6402">
        <w:rPr>
          <w:sz w:val="22"/>
          <w:szCs w:val="22"/>
        </w:rPr>
        <w:t>Step 3: Test SSH Connection</w:t>
      </w:r>
    </w:p>
    <w:p w14:paraId="7B0D2793" w14:textId="77777777" w:rsidR="00772E8E" w:rsidRPr="009255A9" w:rsidRDefault="00000000" w:rsidP="009255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255A9">
        <w:rPr>
          <w:sz w:val="20"/>
          <w:szCs w:val="20"/>
        </w:rPr>
        <w:t>ssh -T git@github.com</w:t>
      </w:r>
    </w:p>
    <w:p w14:paraId="42B431B5" w14:textId="1D181F66" w:rsidR="00772E8E" w:rsidRPr="00EC6402" w:rsidRDefault="00000000" w:rsidP="009255A9">
      <w:pPr>
        <w:pStyle w:val="Heading1"/>
        <w:spacing w:before="0"/>
        <w:rPr>
          <w:sz w:val="24"/>
          <w:szCs w:val="24"/>
        </w:rPr>
      </w:pPr>
      <w:r w:rsidRPr="00EC6402">
        <w:rPr>
          <w:sz w:val="24"/>
          <w:szCs w:val="24"/>
        </w:rPr>
        <w:lastRenderedPageBreak/>
        <w:t>Section 4: Connecting Local Git to GitHub</w:t>
      </w:r>
    </w:p>
    <w:p w14:paraId="15E3B79C" w14:textId="62E61D52" w:rsidR="00772E8E" w:rsidRPr="00EC6402" w:rsidRDefault="00000000">
      <w:pPr>
        <w:pStyle w:val="Heading2"/>
        <w:rPr>
          <w:sz w:val="24"/>
          <w:szCs w:val="24"/>
        </w:rPr>
      </w:pPr>
      <w:r w:rsidRPr="00EC6402">
        <w:rPr>
          <w:sz w:val="24"/>
          <w:szCs w:val="24"/>
        </w:rPr>
        <w:t>Clone a Repository</w:t>
      </w:r>
    </w:p>
    <w:p w14:paraId="5C07A0C1" w14:textId="77777777" w:rsidR="00772E8E" w:rsidRPr="009255A9" w:rsidRDefault="00000000" w:rsidP="009255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255A9">
        <w:rPr>
          <w:sz w:val="20"/>
          <w:szCs w:val="20"/>
        </w:rPr>
        <w:t>git clone git@github.com:your-username/repo-name.git</w:t>
      </w:r>
    </w:p>
    <w:p w14:paraId="2BAEF816" w14:textId="5B942DE6" w:rsidR="00772E8E" w:rsidRPr="00EC6402" w:rsidRDefault="00000000">
      <w:pPr>
        <w:pStyle w:val="Heading2"/>
        <w:rPr>
          <w:sz w:val="24"/>
          <w:szCs w:val="24"/>
        </w:rPr>
      </w:pPr>
      <w:r w:rsidRPr="00EC6402">
        <w:rPr>
          <w:sz w:val="24"/>
          <w:szCs w:val="24"/>
        </w:rPr>
        <w:t>Add Remote to Existing Project</w:t>
      </w:r>
    </w:p>
    <w:p w14:paraId="72703403" w14:textId="77777777" w:rsidR="00772E8E" w:rsidRPr="009255A9" w:rsidRDefault="00000000" w:rsidP="009255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255A9">
        <w:rPr>
          <w:sz w:val="20"/>
          <w:szCs w:val="20"/>
        </w:rPr>
        <w:t>git remote add origin git@github.com:your-username/repo-name.git</w:t>
      </w:r>
    </w:p>
    <w:p w14:paraId="558856FE" w14:textId="65550326" w:rsidR="00772E8E" w:rsidRPr="00EC6402" w:rsidRDefault="00000000">
      <w:pPr>
        <w:pStyle w:val="Heading2"/>
        <w:rPr>
          <w:sz w:val="24"/>
          <w:szCs w:val="24"/>
        </w:rPr>
      </w:pPr>
      <w:r w:rsidRPr="00EC6402">
        <w:rPr>
          <w:sz w:val="24"/>
          <w:szCs w:val="24"/>
        </w:rPr>
        <w:t>Push Changes to Remote</w:t>
      </w:r>
    </w:p>
    <w:p w14:paraId="6A7E2A82" w14:textId="77777777" w:rsidR="00772E8E" w:rsidRPr="009255A9" w:rsidRDefault="00000000" w:rsidP="009255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255A9">
        <w:rPr>
          <w:sz w:val="20"/>
          <w:szCs w:val="20"/>
        </w:rPr>
        <w:t>git push -u origin main</w:t>
      </w:r>
    </w:p>
    <w:p w14:paraId="0531AE13" w14:textId="440F87DE" w:rsidR="00772E8E" w:rsidRPr="00EC6402" w:rsidRDefault="00000000" w:rsidP="009255A9">
      <w:pPr>
        <w:pStyle w:val="Heading1"/>
        <w:spacing w:before="0"/>
        <w:rPr>
          <w:sz w:val="24"/>
          <w:szCs w:val="24"/>
        </w:rPr>
      </w:pPr>
      <w:r w:rsidRPr="00EC6402">
        <w:rPr>
          <w:sz w:val="24"/>
          <w:szCs w:val="24"/>
        </w:rPr>
        <w:t>Section 5: Working with Branches and Pull Requests</w:t>
      </w:r>
    </w:p>
    <w:p w14:paraId="5DEFB125" w14:textId="74CE5F75" w:rsidR="00772E8E" w:rsidRPr="00EC6402" w:rsidRDefault="00000000">
      <w:pPr>
        <w:pStyle w:val="Heading2"/>
        <w:rPr>
          <w:sz w:val="24"/>
          <w:szCs w:val="24"/>
        </w:rPr>
      </w:pPr>
      <w:r w:rsidRPr="00EC6402">
        <w:rPr>
          <w:sz w:val="24"/>
          <w:szCs w:val="24"/>
        </w:rPr>
        <w:t>Create a New Feature Branch</w:t>
      </w:r>
    </w:p>
    <w:p w14:paraId="4F6BB2A8" w14:textId="77777777" w:rsidR="00772E8E" w:rsidRPr="009255A9" w:rsidRDefault="00000000" w:rsidP="009255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255A9">
        <w:rPr>
          <w:sz w:val="20"/>
          <w:szCs w:val="20"/>
        </w:rPr>
        <w:t>git checkout -b feature/your-feature</w:t>
      </w:r>
    </w:p>
    <w:p w14:paraId="71B1A52E" w14:textId="6DD7D050" w:rsidR="00772E8E" w:rsidRPr="00EC6402" w:rsidRDefault="00000000">
      <w:pPr>
        <w:pStyle w:val="Heading2"/>
        <w:rPr>
          <w:sz w:val="24"/>
          <w:szCs w:val="24"/>
        </w:rPr>
      </w:pPr>
      <w:r w:rsidRPr="00EC6402">
        <w:rPr>
          <w:sz w:val="24"/>
          <w:szCs w:val="24"/>
        </w:rPr>
        <w:t>Push Your Branch</w:t>
      </w:r>
    </w:p>
    <w:p w14:paraId="471AC0DC" w14:textId="77777777" w:rsidR="00772E8E" w:rsidRPr="009255A9" w:rsidRDefault="00000000" w:rsidP="009255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255A9">
        <w:rPr>
          <w:sz w:val="20"/>
          <w:szCs w:val="20"/>
        </w:rPr>
        <w:t>git push origin feature/your-feature</w:t>
      </w:r>
    </w:p>
    <w:p w14:paraId="6865882B" w14:textId="69683625" w:rsidR="00772E8E" w:rsidRPr="00EC6402" w:rsidRDefault="00000000">
      <w:pPr>
        <w:pStyle w:val="Heading2"/>
        <w:rPr>
          <w:sz w:val="24"/>
          <w:szCs w:val="24"/>
        </w:rPr>
      </w:pPr>
      <w:r w:rsidRPr="00EC6402">
        <w:rPr>
          <w:sz w:val="24"/>
          <w:szCs w:val="24"/>
        </w:rPr>
        <w:t>Open a Pull Request</w:t>
      </w:r>
    </w:p>
    <w:p w14:paraId="1A25C811" w14:textId="77777777" w:rsidR="00772E8E" w:rsidRPr="009255A9" w:rsidRDefault="00000000" w:rsidP="009255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255A9">
        <w:rPr>
          <w:sz w:val="20"/>
          <w:szCs w:val="20"/>
        </w:rPr>
        <w:t>Go to GitHub → Your Repo → Compare &amp; pull request</w:t>
      </w:r>
    </w:p>
    <w:p w14:paraId="367903FA" w14:textId="29BF43F5" w:rsidR="00772E8E" w:rsidRPr="00EC6402" w:rsidRDefault="00000000">
      <w:pPr>
        <w:pStyle w:val="Heading2"/>
        <w:rPr>
          <w:sz w:val="24"/>
          <w:szCs w:val="24"/>
        </w:rPr>
      </w:pPr>
      <w:r w:rsidRPr="00EC6402">
        <w:rPr>
          <w:sz w:val="24"/>
          <w:szCs w:val="24"/>
        </w:rPr>
        <w:t>Pull Latest Changes from Main</w:t>
      </w:r>
    </w:p>
    <w:p w14:paraId="5B9A5274" w14:textId="77777777" w:rsidR="00772E8E" w:rsidRPr="009255A9" w:rsidRDefault="00000000" w:rsidP="009255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255A9">
        <w:rPr>
          <w:sz w:val="20"/>
          <w:szCs w:val="20"/>
        </w:rPr>
        <w:t>git checkout main</w:t>
      </w:r>
      <w:r w:rsidRPr="009255A9">
        <w:rPr>
          <w:sz w:val="20"/>
          <w:szCs w:val="20"/>
        </w:rPr>
        <w:br/>
        <w:t>git pull origin main</w:t>
      </w:r>
    </w:p>
    <w:p w14:paraId="4A5A14AA" w14:textId="19AFFEA8" w:rsidR="00772E8E" w:rsidRPr="00EC6402" w:rsidRDefault="00000000">
      <w:pPr>
        <w:pStyle w:val="Heading2"/>
        <w:rPr>
          <w:sz w:val="24"/>
          <w:szCs w:val="24"/>
        </w:rPr>
      </w:pPr>
      <w:r w:rsidRPr="00EC6402">
        <w:rPr>
          <w:sz w:val="24"/>
          <w:szCs w:val="24"/>
        </w:rPr>
        <w:t>Rebase Main into Feature (Advanced)</w:t>
      </w:r>
    </w:p>
    <w:p w14:paraId="3F057F5B" w14:textId="77777777" w:rsidR="00EC6402" w:rsidRPr="00EC6402" w:rsidRDefault="00000000" w:rsidP="00EC64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C6402">
        <w:rPr>
          <w:sz w:val="20"/>
          <w:szCs w:val="20"/>
        </w:rPr>
        <w:t>git checkout feature/your-feature</w:t>
      </w:r>
    </w:p>
    <w:p w14:paraId="34623221" w14:textId="77777777" w:rsidR="00EC6402" w:rsidRPr="00EC6402" w:rsidRDefault="00000000" w:rsidP="00EC64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C6402">
        <w:rPr>
          <w:sz w:val="20"/>
          <w:szCs w:val="20"/>
        </w:rPr>
        <w:t>git fetch origin</w:t>
      </w:r>
    </w:p>
    <w:p w14:paraId="7CD7A681" w14:textId="2BE2BC65" w:rsidR="00772E8E" w:rsidRPr="00EC6402" w:rsidRDefault="00000000" w:rsidP="00EC64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C6402">
        <w:rPr>
          <w:sz w:val="20"/>
          <w:szCs w:val="20"/>
        </w:rPr>
        <w:t>git rebase origin/main</w:t>
      </w:r>
    </w:p>
    <w:p w14:paraId="781BA084" w14:textId="2250EBBE" w:rsidR="00772E8E" w:rsidRPr="00EC6402" w:rsidRDefault="00000000" w:rsidP="00EC6402">
      <w:pPr>
        <w:pStyle w:val="Heading1"/>
        <w:spacing w:before="0"/>
        <w:rPr>
          <w:sz w:val="24"/>
          <w:szCs w:val="24"/>
        </w:rPr>
      </w:pPr>
      <w:r w:rsidRPr="00EC6402">
        <w:rPr>
          <w:sz w:val="24"/>
          <w:szCs w:val="24"/>
        </w:rPr>
        <w:t>Best Practices</w:t>
      </w:r>
    </w:p>
    <w:p w14:paraId="56E9D952" w14:textId="61836EE4" w:rsidR="00772E8E" w:rsidRDefault="00000000" w:rsidP="00EC6402">
      <w:pPr>
        <w:pStyle w:val="ListParagraph"/>
        <w:numPr>
          <w:ilvl w:val="0"/>
          <w:numId w:val="10"/>
        </w:numPr>
      </w:pPr>
      <w:r>
        <w:t>Commit often with meaningful messages.</w:t>
      </w:r>
    </w:p>
    <w:p w14:paraId="6442F1E2" w14:textId="240A5442" w:rsidR="00772E8E" w:rsidRDefault="00000000" w:rsidP="00EC6402">
      <w:pPr>
        <w:pStyle w:val="ListParagraph"/>
        <w:numPr>
          <w:ilvl w:val="0"/>
          <w:numId w:val="10"/>
        </w:numPr>
      </w:pPr>
      <w:r>
        <w:t xml:space="preserve">Always pull </w:t>
      </w:r>
      <w:r w:rsidR="00EC6402">
        <w:t>the latest</w:t>
      </w:r>
      <w:r>
        <w:t xml:space="preserve"> changes before pushing.</w:t>
      </w:r>
    </w:p>
    <w:p w14:paraId="774655CC" w14:textId="21DB3858" w:rsidR="00772E8E" w:rsidRDefault="00000000" w:rsidP="00EC6402">
      <w:pPr>
        <w:pStyle w:val="ListParagraph"/>
        <w:numPr>
          <w:ilvl w:val="0"/>
          <w:numId w:val="10"/>
        </w:numPr>
      </w:pPr>
      <w:r>
        <w:t>Use feature branches for new work.</w:t>
      </w:r>
    </w:p>
    <w:p w14:paraId="6056661F" w14:textId="19B1ECE7" w:rsidR="00772E8E" w:rsidRDefault="00000000" w:rsidP="00EC6402">
      <w:pPr>
        <w:pStyle w:val="ListParagraph"/>
        <w:numPr>
          <w:ilvl w:val="0"/>
          <w:numId w:val="10"/>
        </w:numPr>
      </w:pPr>
      <w:r>
        <w:t>Keep your local `main` or `master` branch clean.</w:t>
      </w:r>
    </w:p>
    <w:p w14:paraId="6D98AC91" w14:textId="4E179353" w:rsidR="00772E8E" w:rsidRDefault="00000000" w:rsidP="00EC6402">
      <w:pPr>
        <w:pStyle w:val="ListParagraph"/>
        <w:numPr>
          <w:ilvl w:val="0"/>
          <w:numId w:val="10"/>
        </w:numPr>
      </w:pPr>
      <w:r>
        <w:t>Use `.gitignore` to avoid committing sensitive or unnecessary files.</w:t>
      </w:r>
    </w:p>
    <w:sectPr w:rsidR="00772E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142E9"/>
    <w:multiLevelType w:val="hybridMultilevel"/>
    <w:tmpl w:val="6E44AA3C"/>
    <w:lvl w:ilvl="0" w:tplc="915C1B1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843545"/>
    <w:multiLevelType w:val="hybridMultilevel"/>
    <w:tmpl w:val="A85C5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E1BF8"/>
    <w:multiLevelType w:val="hybridMultilevel"/>
    <w:tmpl w:val="5718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84FCD"/>
    <w:multiLevelType w:val="hybridMultilevel"/>
    <w:tmpl w:val="43AC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575CD"/>
    <w:multiLevelType w:val="hybridMultilevel"/>
    <w:tmpl w:val="78303F54"/>
    <w:lvl w:ilvl="0" w:tplc="915C1B1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D34F3"/>
    <w:multiLevelType w:val="hybridMultilevel"/>
    <w:tmpl w:val="21343802"/>
    <w:lvl w:ilvl="0" w:tplc="915C1B1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A6533"/>
    <w:multiLevelType w:val="hybridMultilevel"/>
    <w:tmpl w:val="53E8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E32B2"/>
    <w:multiLevelType w:val="hybridMultilevel"/>
    <w:tmpl w:val="09A20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368475">
    <w:abstractNumId w:val="8"/>
  </w:num>
  <w:num w:numId="2" w16cid:durableId="154423424">
    <w:abstractNumId w:val="6"/>
  </w:num>
  <w:num w:numId="3" w16cid:durableId="1658538280">
    <w:abstractNumId w:val="5"/>
  </w:num>
  <w:num w:numId="4" w16cid:durableId="173230373">
    <w:abstractNumId w:val="4"/>
  </w:num>
  <w:num w:numId="5" w16cid:durableId="1392192048">
    <w:abstractNumId w:val="7"/>
  </w:num>
  <w:num w:numId="6" w16cid:durableId="1597977843">
    <w:abstractNumId w:val="3"/>
  </w:num>
  <w:num w:numId="7" w16cid:durableId="1008678052">
    <w:abstractNumId w:val="2"/>
  </w:num>
  <w:num w:numId="8" w16cid:durableId="1371034149">
    <w:abstractNumId w:val="1"/>
  </w:num>
  <w:num w:numId="9" w16cid:durableId="326985084">
    <w:abstractNumId w:val="0"/>
  </w:num>
  <w:num w:numId="10" w16cid:durableId="1576476106">
    <w:abstractNumId w:val="11"/>
  </w:num>
  <w:num w:numId="11" w16cid:durableId="1027408302">
    <w:abstractNumId w:val="12"/>
  </w:num>
  <w:num w:numId="12" w16cid:durableId="653801769">
    <w:abstractNumId w:val="10"/>
  </w:num>
  <w:num w:numId="13" w16cid:durableId="840197810">
    <w:abstractNumId w:val="15"/>
  </w:num>
  <w:num w:numId="14" w16cid:durableId="2030987939">
    <w:abstractNumId w:val="13"/>
  </w:num>
  <w:num w:numId="15" w16cid:durableId="877467925">
    <w:abstractNumId w:val="14"/>
  </w:num>
  <w:num w:numId="16" w16cid:durableId="663170053">
    <w:abstractNumId w:val="9"/>
  </w:num>
  <w:num w:numId="17" w16cid:durableId="18147137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146"/>
    <w:rsid w:val="0029639D"/>
    <w:rsid w:val="00326F90"/>
    <w:rsid w:val="00772E8E"/>
    <w:rsid w:val="007A39B4"/>
    <w:rsid w:val="009255A9"/>
    <w:rsid w:val="00AA1D8D"/>
    <w:rsid w:val="00B47730"/>
    <w:rsid w:val="00CB0664"/>
    <w:rsid w:val="00CE3FC1"/>
    <w:rsid w:val="00D851F2"/>
    <w:rsid w:val="00EC64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BA204"/>
  <w14:defaultImageDpi w14:val="300"/>
  <w15:docId w15:val="{4F6EB8D5-C8EF-4465-ACCD-87559245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25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Mason</cp:lastModifiedBy>
  <cp:revision>5</cp:revision>
  <dcterms:created xsi:type="dcterms:W3CDTF">2013-12-23T23:15:00Z</dcterms:created>
  <dcterms:modified xsi:type="dcterms:W3CDTF">2025-06-24T14:38:00Z</dcterms:modified>
  <cp:category/>
</cp:coreProperties>
</file>